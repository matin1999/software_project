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F9D4B" w14:textId="77777777" w:rsidR="00B0470A" w:rsidRPr="00E217A1" w:rsidRDefault="00000000" w:rsidP="00E217A1">
      <w:pPr>
        <w:pStyle w:val="Title"/>
        <w:bidi/>
        <w:rPr>
          <w:rFonts w:cstheme="majorHAnsi"/>
        </w:rPr>
      </w:pPr>
      <w:r w:rsidRPr="00E217A1">
        <w:rPr>
          <w:rFonts w:cstheme="majorHAnsi"/>
        </w:rPr>
        <w:t>فهرست ریسک‌های پروژه (Risk List)</w:t>
      </w:r>
    </w:p>
    <w:p w14:paraId="1B9207BC" w14:textId="23FD8899" w:rsidR="00B0470A" w:rsidRPr="00E217A1" w:rsidRDefault="00000000" w:rsidP="00E217A1">
      <w:pPr>
        <w:pStyle w:val="Heading1"/>
        <w:bidi/>
        <w:rPr>
          <w:rFonts w:cstheme="majorHAnsi"/>
        </w:rPr>
      </w:pPr>
      <w:r w:rsidRPr="00E217A1">
        <w:rPr>
          <w:rFonts w:cstheme="majorHAnsi"/>
        </w:rPr>
        <w:t>مقدمه</w:t>
      </w:r>
    </w:p>
    <w:p w14:paraId="4C3F87B2" w14:textId="77777777" w:rsidR="00B0470A" w:rsidRPr="00E217A1" w:rsidRDefault="00000000" w:rsidP="00E217A1">
      <w:pPr>
        <w:bidi/>
        <w:rPr>
          <w:rFonts w:asciiTheme="majorHAnsi" w:hAnsiTheme="majorHAnsi" w:cstheme="majorHAnsi"/>
        </w:rPr>
      </w:pPr>
      <w:r w:rsidRPr="00E217A1">
        <w:rPr>
          <w:rFonts w:asciiTheme="majorHAnsi" w:hAnsiTheme="majorHAnsi" w:cstheme="majorHAnsi"/>
        </w:rPr>
        <w:t>این سند شامل شناسایی و تحلیل اولیه ریسک‌های مرتبط با توسعه سامانه فراگیر خودرو است. هدف آن پیشگیری از مشکلات احتمالی در فرآیند توسعه، کاهش هزینه‌ها و افزایش بهره‌وری تیم پروژه می‌باشد.</w:t>
      </w:r>
    </w:p>
    <w:p w14:paraId="3C458DAF" w14:textId="506E27B4" w:rsidR="00B0470A" w:rsidRPr="00E217A1" w:rsidRDefault="00000000" w:rsidP="00E217A1">
      <w:pPr>
        <w:pStyle w:val="Heading1"/>
        <w:bidi/>
        <w:rPr>
          <w:rFonts w:cstheme="majorHAnsi"/>
        </w:rPr>
      </w:pPr>
      <w:r w:rsidRPr="00E217A1">
        <w:rPr>
          <w:rFonts w:cstheme="majorHAnsi"/>
        </w:rPr>
        <w:t>فهرست ریسک‌ها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0470A" w:rsidRPr="00E217A1" w14:paraId="7AED1133" w14:textId="77777777">
        <w:tc>
          <w:tcPr>
            <w:tcW w:w="2160" w:type="dxa"/>
          </w:tcPr>
          <w:p w14:paraId="53593A21" w14:textId="77777777" w:rsidR="00B0470A" w:rsidRPr="00E217A1" w:rsidRDefault="00000000" w:rsidP="00E217A1">
            <w:pPr>
              <w:bidi/>
              <w:rPr>
                <w:rFonts w:asciiTheme="majorHAnsi" w:hAnsiTheme="majorHAnsi" w:cstheme="majorHAnsi"/>
              </w:rPr>
            </w:pPr>
            <w:r w:rsidRPr="00E217A1">
              <w:rPr>
                <w:rFonts w:asciiTheme="majorHAnsi" w:hAnsiTheme="majorHAnsi" w:cstheme="majorHAnsi"/>
              </w:rPr>
              <w:t>شناسه ریسک</w:t>
            </w:r>
          </w:p>
        </w:tc>
        <w:tc>
          <w:tcPr>
            <w:tcW w:w="2160" w:type="dxa"/>
          </w:tcPr>
          <w:p w14:paraId="2117EFBD" w14:textId="77777777" w:rsidR="00B0470A" w:rsidRPr="00E217A1" w:rsidRDefault="00000000" w:rsidP="00E217A1">
            <w:pPr>
              <w:bidi/>
              <w:rPr>
                <w:rFonts w:asciiTheme="majorHAnsi" w:hAnsiTheme="majorHAnsi" w:cstheme="majorHAnsi"/>
              </w:rPr>
            </w:pPr>
            <w:r w:rsidRPr="00E217A1">
              <w:rPr>
                <w:rFonts w:asciiTheme="majorHAnsi" w:hAnsiTheme="majorHAnsi" w:cstheme="majorHAnsi"/>
              </w:rPr>
              <w:t>شرح ریسک</w:t>
            </w:r>
          </w:p>
        </w:tc>
        <w:tc>
          <w:tcPr>
            <w:tcW w:w="2160" w:type="dxa"/>
          </w:tcPr>
          <w:p w14:paraId="2E54E0C8" w14:textId="77777777" w:rsidR="00B0470A" w:rsidRPr="00E217A1" w:rsidRDefault="00000000" w:rsidP="00E217A1">
            <w:pPr>
              <w:bidi/>
              <w:rPr>
                <w:rFonts w:asciiTheme="majorHAnsi" w:hAnsiTheme="majorHAnsi" w:cstheme="majorHAnsi"/>
              </w:rPr>
            </w:pPr>
            <w:r w:rsidRPr="00E217A1">
              <w:rPr>
                <w:rFonts w:asciiTheme="majorHAnsi" w:hAnsiTheme="majorHAnsi" w:cstheme="majorHAnsi"/>
              </w:rPr>
              <w:t>احتمال وقوع</w:t>
            </w:r>
          </w:p>
        </w:tc>
        <w:tc>
          <w:tcPr>
            <w:tcW w:w="2160" w:type="dxa"/>
          </w:tcPr>
          <w:p w14:paraId="09401833" w14:textId="77777777" w:rsidR="00B0470A" w:rsidRPr="00E217A1" w:rsidRDefault="00000000" w:rsidP="00E217A1">
            <w:pPr>
              <w:bidi/>
              <w:rPr>
                <w:rFonts w:asciiTheme="majorHAnsi" w:hAnsiTheme="majorHAnsi" w:cstheme="majorHAnsi"/>
              </w:rPr>
            </w:pPr>
            <w:r w:rsidRPr="00E217A1">
              <w:rPr>
                <w:rFonts w:asciiTheme="majorHAnsi" w:hAnsiTheme="majorHAnsi" w:cstheme="majorHAnsi"/>
              </w:rPr>
              <w:t>شدت اثر</w:t>
            </w:r>
          </w:p>
        </w:tc>
      </w:tr>
      <w:tr w:rsidR="00B0470A" w:rsidRPr="00E217A1" w14:paraId="5F85BABA" w14:textId="77777777">
        <w:tc>
          <w:tcPr>
            <w:tcW w:w="2160" w:type="dxa"/>
          </w:tcPr>
          <w:p w14:paraId="73B9C5F7" w14:textId="77777777" w:rsidR="00B0470A" w:rsidRPr="00E217A1" w:rsidRDefault="00000000" w:rsidP="00E217A1">
            <w:pPr>
              <w:bidi/>
              <w:rPr>
                <w:rFonts w:asciiTheme="majorHAnsi" w:hAnsiTheme="majorHAnsi" w:cstheme="majorHAnsi"/>
              </w:rPr>
            </w:pPr>
            <w:r w:rsidRPr="00E217A1">
              <w:rPr>
                <w:rFonts w:asciiTheme="majorHAnsi" w:hAnsiTheme="majorHAnsi" w:cstheme="majorHAnsi"/>
              </w:rPr>
              <w:t>R1</w:t>
            </w:r>
          </w:p>
        </w:tc>
        <w:tc>
          <w:tcPr>
            <w:tcW w:w="2160" w:type="dxa"/>
          </w:tcPr>
          <w:p w14:paraId="38EC790F" w14:textId="77777777" w:rsidR="00B0470A" w:rsidRPr="00E217A1" w:rsidRDefault="00000000" w:rsidP="00E217A1">
            <w:pPr>
              <w:bidi/>
              <w:rPr>
                <w:rFonts w:asciiTheme="majorHAnsi" w:hAnsiTheme="majorHAnsi" w:cstheme="majorHAnsi"/>
              </w:rPr>
            </w:pPr>
            <w:r w:rsidRPr="00E217A1">
              <w:rPr>
                <w:rFonts w:asciiTheme="majorHAnsi" w:hAnsiTheme="majorHAnsi" w:cstheme="majorHAnsi"/>
              </w:rPr>
              <w:t>عدم همکاری سازمان‌های ذی‌ربط برای ارائه API جهت استعلام‌ها</w:t>
            </w:r>
          </w:p>
        </w:tc>
        <w:tc>
          <w:tcPr>
            <w:tcW w:w="2160" w:type="dxa"/>
          </w:tcPr>
          <w:p w14:paraId="62ED16AE" w14:textId="77777777" w:rsidR="00B0470A" w:rsidRPr="00E217A1" w:rsidRDefault="00000000" w:rsidP="00E217A1">
            <w:pPr>
              <w:bidi/>
              <w:rPr>
                <w:rFonts w:asciiTheme="majorHAnsi" w:hAnsiTheme="majorHAnsi" w:cstheme="majorHAnsi"/>
              </w:rPr>
            </w:pPr>
            <w:r w:rsidRPr="00E217A1">
              <w:rPr>
                <w:rFonts w:asciiTheme="majorHAnsi" w:hAnsiTheme="majorHAnsi" w:cstheme="majorHAnsi"/>
              </w:rPr>
              <w:t>زیاد</w:t>
            </w:r>
          </w:p>
        </w:tc>
        <w:tc>
          <w:tcPr>
            <w:tcW w:w="2160" w:type="dxa"/>
          </w:tcPr>
          <w:p w14:paraId="3C8BF012" w14:textId="77777777" w:rsidR="00B0470A" w:rsidRPr="00E217A1" w:rsidRDefault="00000000" w:rsidP="00E217A1">
            <w:pPr>
              <w:bidi/>
              <w:rPr>
                <w:rFonts w:asciiTheme="majorHAnsi" w:hAnsiTheme="majorHAnsi" w:cstheme="majorHAnsi"/>
              </w:rPr>
            </w:pPr>
            <w:r w:rsidRPr="00E217A1">
              <w:rPr>
                <w:rFonts w:asciiTheme="majorHAnsi" w:hAnsiTheme="majorHAnsi" w:cstheme="majorHAnsi"/>
              </w:rPr>
              <w:t>زیاد</w:t>
            </w:r>
          </w:p>
        </w:tc>
      </w:tr>
      <w:tr w:rsidR="00B0470A" w:rsidRPr="00E217A1" w14:paraId="74A6D6DC" w14:textId="77777777">
        <w:tc>
          <w:tcPr>
            <w:tcW w:w="2160" w:type="dxa"/>
          </w:tcPr>
          <w:p w14:paraId="285969C2" w14:textId="77777777" w:rsidR="00B0470A" w:rsidRPr="00E217A1" w:rsidRDefault="00000000" w:rsidP="00E217A1">
            <w:pPr>
              <w:bidi/>
              <w:rPr>
                <w:rFonts w:asciiTheme="majorHAnsi" w:hAnsiTheme="majorHAnsi" w:cstheme="majorHAnsi"/>
              </w:rPr>
            </w:pPr>
            <w:r w:rsidRPr="00E217A1">
              <w:rPr>
                <w:rFonts w:asciiTheme="majorHAnsi" w:hAnsiTheme="majorHAnsi" w:cstheme="majorHAnsi"/>
              </w:rPr>
              <w:t>R2</w:t>
            </w:r>
          </w:p>
        </w:tc>
        <w:tc>
          <w:tcPr>
            <w:tcW w:w="2160" w:type="dxa"/>
          </w:tcPr>
          <w:p w14:paraId="093AF871" w14:textId="77777777" w:rsidR="00B0470A" w:rsidRPr="00E217A1" w:rsidRDefault="00000000" w:rsidP="00E217A1">
            <w:pPr>
              <w:bidi/>
              <w:rPr>
                <w:rFonts w:asciiTheme="majorHAnsi" w:hAnsiTheme="majorHAnsi" w:cstheme="majorHAnsi"/>
              </w:rPr>
            </w:pPr>
            <w:r w:rsidRPr="00E217A1">
              <w:rPr>
                <w:rFonts w:asciiTheme="majorHAnsi" w:hAnsiTheme="majorHAnsi" w:cstheme="majorHAnsi"/>
              </w:rPr>
              <w:t>نارسایی در دستگاه‌های قابل حمل مأموران (مشکلات سخت‌افزاری)</w:t>
            </w:r>
          </w:p>
        </w:tc>
        <w:tc>
          <w:tcPr>
            <w:tcW w:w="2160" w:type="dxa"/>
          </w:tcPr>
          <w:p w14:paraId="3659CD09" w14:textId="77777777" w:rsidR="00B0470A" w:rsidRPr="00E217A1" w:rsidRDefault="00000000" w:rsidP="00E217A1">
            <w:pPr>
              <w:bidi/>
              <w:rPr>
                <w:rFonts w:asciiTheme="majorHAnsi" w:hAnsiTheme="majorHAnsi" w:cstheme="majorHAnsi"/>
              </w:rPr>
            </w:pPr>
            <w:r w:rsidRPr="00E217A1">
              <w:rPr>
                <w:rFonts w:asciiTheme="majorHAnsi" w:hAnsiTheme="majorHAnsi" w:cstheme="majorHAnsi"/>
              </w:rPr>
              <w:t>متوسط</w:t>
            </w:r>
          </w:p>
        </w:tc>
        <w:tc>
          <w:tcPr>
            <w:tcW w:w="2160" w:type="dxa"/>
          </w:tcPr>
          <w:p w14:paraId="2E1B9EC6" w14:textId="77777777" w:rsidR="00B0470A" w:rsidRPr="00E217A1" w:rsidRDefault="00000000" w:rsidP="00E217A1">
            <w:pPr>
              <w:bidi/>
              <w:rPr>
                <w:rFonts w:asciiTheme="majorHAnsi" w:hAnsiTheme="majorHAnsi" w:cstheme="majorHAnsi"/>
              </w:rPr>
            </w:pPr>
            <w:r w:rsidRPr="00E217A1">
              <w:rPr>
                <w:rFonts w:asciiTheme="majorHAnsi" w:hAnsiTheme="majorHAnsi" w:cstheme="majorHAnsi"/>
              </w:rPr>
              <w:t>زیاد</w:t>
            </w:r>
          </w:p>
        </w:tc>
      </w:tr>
      <w:tr w:rsidR="00B0470A" w:rsidRPr="00E217A1" w14:paraId="51C84BC3" w14:textId="77777777">
        <w:tc>
          <w:tcPr>
            <w:tcW w:w="2160" w:type="dxa"/>
          </w:tcPr>
          <w:p w14:paraId="3F8DBA52" w14:textId="77777777" w:rsidR="00B0470A" w:rsidRPr="00E217A1" w:rsidRDefault="00000000" w:rsidP="00E217A1">
            <w:pPr>
              <w:bidi/>
              <w:rPr>
                <w:rFonts w:asciiTheme="majorHAnsi" w:hAnsiTheme="majorHAnsi" w:cstheme="majorHAnsi"/>
              </w:rPr>
            </w:pPr>
            <w:r w:rsidRPr="00E217A1">
              <w:rPr>
                <w:rFonts w:asciiTheme="majorHAnsi" w:hAnsiTheme="majorHAnsi" w:cstheme="majorHAnsi"/>
              </w:rPr>
              <w:t>R3</w:t>
            </w:r>
          </w:p>
        </w:tc>
        <w:tc>
          <w:tcPr>
            <w:tcW w:w="2160" w:type="dxa"/>
          </w:tcPr>
          <w:p w14:paraId="3B31B421" w14:textId="77777777" w:rsidR="00B0470A" w:rsidRPr="00E217A1" w:rsidRDefault="00000000" w:rsidP="00E217A1">
            <w:pPr>
              <w:bidi/>
              <w:rPr>
                <w:rFonts w:asciiTheme="majorHAnsi" w:hAnsiTheme="majorHAnsi" w:cstheme="majorHAnsi"/>
              </w:rPr>
            </w:pPr>
            <w:r w:rsidRPr="00E217A1">
              <w:rPr>
                <w:rFonts w:asciiTheme="majorHAnsi" w:hAnsiTheme="majorHAnsi" w:cstheme="majorHAnsi"/>
              </w:rPr>
              <w:t>مقاومت کاربران نهایی در برابر پذیرش سامانه جدید</w:t>
            </w:r>
          </w:p>
        </w:tc>
        <w:tc>
          <w:tcPr>
            <w:tcW w:w="2160" w:type="dxa"/>
          </w:tcPr>
          <w:p w14:paraId="7CD835BE" w14:textId="77777777" w:rsidR="00B0470A" w:rsidRPr="00E217A1" w:rsidRDefault="00000000" w:rsidP="00E217A1">
            <w:pPr>
              <w:bidi/>
              <w:rPr>
                <w:rFonts w:asciiTheme="majorHAnsi" w:hAnsiTheme="majorHAnsi" w:cstheme="majorHAnsi"/>
              </w:rPr>
            </w:pPr>
            <w:r w:rsidRPr="00E217A1">
              <w:rPr>
                <w:rFonts w:asciiTheme="majorHAnsi" w:hAnsiTheme="majorHAnsi" w:cstheme="majorHAnsi"/>
              </w:rPr>
              <w:t>متوسط</w:t>
            </w:r>
          </w:p>
        </w:tc>
        <w:tc>
          <w:tcPr>
            <w:tcW w:w="2160" w:type="dxa"/>
          </w:tcPr>
          <w:p w14:paraId="0D92BF79" w14:textId="77777777" w:rsidR="00B0470A" w:rsidRPr="00E217A1" w:rsidRDefault="00000000" w:rsidP="00E217A1">
            <w:pPr>
              <w:bidi/>
              <w:rPr>
                <w:rFonts w:asciiTheme="majorHAnsi" w:hAnsiTheme="majorHAnsi" w:cstheme="majorHAnsi"/>
              </w:rPr>
            </w:pPr>
            <w:r w:rsidRPr="00E217A1">
              <w:rPr>
                <w:rFonts w:asciiTheme="majorHAnsi" w:hAnsiTheme="majorHAnsi" w:cstheme="majorHAnsi"/>
              </w:rPr>
              <w:t>متوسط</w:t>
            </w:r>
          </w:p>
        </w:tc>
      </w:tr>
      <w:tr w:rsidR="00B0470A" w:rsidRPr="00E217A1" w14:paraId="1EAB25A1" w14:textId="77777777">
        <w:tc>
          <w:tcPr>
            <w:tcW w:w="2160" w:type="dxa"/>
          </w:tcPr>
          <w:p w14:paraId="0C0F6AA2" w14:textId="77777777" w:rsidR="00B0470A" w:rsidRPr="00E217A1" w:rsidRDefault="00000000" w:rsidP="00E217A1">
            <w:pPr>
              <w:bidi/>
              <w:rPr>
                <w:rFonts w:asciiTheme="majorHAnsi" w:hAnsiTheme="majorHAnsi" w:cstheme="majorHAnsi"/>
              </w:rPr>
            </w:pPr>
            <w:r w:rsidRPr="00E217A1">
              <w:rPr>
                <w:rFonts w:asciiTheme="majorHAnsi" w:hAnsiTheme="majorHAnsi" w:cstheme="majorHAnsi"/>
              </w:rPr>
              <w:t>R4</w:t>
            </w:r>
          </w:p>
        </w:tc>
        <w:tc>
          <w:tcPr>
            <w:tcW w:w="2160" w:type="dxa"/>
          </w:tcPr>
          <w:p w14:paraId="467A86D1" w14:textId="77777777" w:rsidR="00B0470A" w:rsidRPr="00E217A1" w:rsidRDefault="00000000" w:rsidP="00E217A1">
            <w:pPr>
              <w:bidi/>
              <w:rPr>
                <w:rFonts w:asciiTheme="majorHAnsi" w:hAnsiTheme="majorHAnsi" w:cstheme="majorHAnsi"/>
              </w:rPr>
            </w:pPr>
            <w:r w:rsidRPr="00E217A1">
              <w:rPr>
                <w:rFonts w:asciiTheme="majorHAnsi" w:hAnsiTheme="majorHAnsi" w:cstheme="majorHAnsi"/>
              </w:rPr>
              <w:t>مشکلات امنیتی و حملات سایبری به سیستم</w:t>
            </w:r>
          </w:p>
        </w:tc>
        <w:tc>
          <w:tcPr>
            <w:tcW w:w="2160" w:type="dxa"/>
          </w:tcPr>
          <w:p w14:paraId="6592E214" w14:textId="77777777" w:rsidR="00B0470A" w:rsidRPr="00E217A1" w:rsidRDefault="00000000" w:rsidP="00E217A1">
            <w:pPr>
              <w:bidi/>
              <w:rPr>
                <w:rFonts w:asciiTheme="majorHAnsi" w:hAnsiTheme="majorHAnsi" w:cstheme="majorHAnsi"/>
              </w:rPr>
            </w:pPr>
            <w:r w:rsidRPr="00E217A1">
              <w:rPr>
                <w:rFonts w:asciiTheme="majorHAnsi" w:hAnsiTheme="majorHAnsi" w:cstheme="majorHAnsi"/>
              </w:rPr>
              <w:t>زیاد</w:t>
            </w:r>
          </w:p>
        </w:tc>
        <w:tc>
          <w:tcPr>
            <w:tcW w:w="2160" w:type="dxa"/>
          </w:tcPr>
          <w:p w14:paraId="4EF81785" w14:textId="77777777" w:rsidR="00B0470A" w:rsidRPr="00E217A1" w:rsidRDefault="00000000" w:rsidP="00E217A1">
            <w:pPr>
              <w:bidi/>
              <w:rPr>
                <w:rFonts w:asciiTheme="majorHAnsi" w:hAnsiTheme="majorHAnsi" w:cstheme="majorHAnsi"/>
              </w:rPr>
            </w:pPr>
            <w:r w:rsidRPr="00E217A1">
              <w:rPr>
                <w:rFonts w:asciiTheme="majorHAnsi" w:hAnsiTheme="majorHAnsi" w:cstheme="majorHAnsi"/>
              </w:rPr>
              <w:t>خیلی زیاد</w:t>
            </w:r>
          </w:p>
        </w:tc>
      </w:tr>
      <w:tr w:rsidR="00B0470A" w:rsidRPr="00E217A1" w14:paraId="51FE60D1" w14:textId="77777777">
        <w:tc>
          <w:tcPr>
            <w:tcW w:w="2160" w:type="dxa"/>
          </w:tcPr>
          <w:p w14:paraId="26CF62F0" w14:textId="77777777" w:rsidR="00B0470A" w:rsidRPr="00E217A1" w:rsidRDefault="00000000" w:rsidP="00E217A1">
            <w:pPr>
              <w:bidi/>
              <w:rPr>
                <w:rFonts w:asciiTheme="majorHAnsi" w:hAnsiTheme="majorHAnsi" w:cstheme="majorHAnsi"/>
              </w:rPr>
            </w:pPr>
            <w:r w:rsidRPr="00E217A1">
              <w:rPr>
                <w:rFonts w:asciiTheme="majorHAnsi" w:hAnsiTheme="majorHAnsi" w:cstheme="majorHAnsi"/>
              </w:rPr>
              <w:t>R5</w:t>
            </w:r>
          </w:p>
        </w:tc>
        <w:tc>
          <w:tcPr>
            <w:tcW w:w="2160" w:type="dxa"/>
          </w:tcPr>
          <w:p w14:paraId="7D1355AB" w14:textId="77777777" w:rsidR="00B0470A" w:rsidRPr="00E217A1" w:rsidRDefault="00000000" w:rsidP="00E217A1">
            <w:pPr>
              <w:bidi/>
              <w:rPr>
                <w:rFonts w:asciiTheme="majorHAnsi" w:hAnsiTheme="majorHAnsi" w:cstheme="majorHAnsi"/>
              </w:rPr>
            </w:pPr>
            <w:r w:rsidRPr="00E217A1">
              <w:rPr>
                <w:rFonts w:asciiTheme="majorHAnsi" w:hAnsiTheme="majorHAnsi" w:cstheme="majorHAnsi"/>
              </w:rPr>
              <w:t>عدم پایداری ارتباط GPS در برخی مناطق</w:t>
            </w:r>
          </w:p>
        </w:tc>
        <w:tc>
          <w:tcPr>
            <w:tcW w:w="2160" w:type="dxa"/>
          </w:tcPr>
          <w:p w14:paraId="69CA8212" w14:textId="77777777" w:rsidR="00B0470A" w:rsidRPr="00E217A1" w:rsidRDefault="00000000" w:rsidP="00E217A1">
            <w:pPr>
              <w:bidi/>
              <w:rPr>
                <w:rFonts w:asciiTheme="majorHAnsi" w:hAnsiTheme="majorHAnsi" w:cstheme="majorHAnsi"/>
              </w:rPr>
            </w:pPr>
            <w:r w:rsidRPr="00E217A1">
              <w:rPr>
                <w:rFonts w:asciiTheme="majorHAnsi" w:hAnsiTheme="majorHAnsi" w:cstheme="majorHAnsi"/>
              </w:rPr>
              <w:t>زیاد</w:t>
            </w:r>
          </w:p>
        </w:tc>
        <w:tc>
          <w:tcPr>
            <w:tcW w:w="2160" w:type="dxa"/>
          </w:tcPr>
          <w:p w14:paraId="18ECDD9C" w14:textId="77777777" w:rsidR="00B0470A" w:rsidRPr="00E217A1" w:rsidRDefault="00000000" w:rsidP="00E217A1">
            <w:pPr>
              <w:bidi/>
              <w:rPr>
                <w:rFonts w:asciiTheme="majorHAnsi" w:hAnsiTheme="majorHAnsi" w:cstheme="majorHAnsi"/>
              </w:rPr>
            </w:pPr>
            <w:r w:rsidRPr="00E217A1">
              <w:rPr>
                <w:rFonts w:asciiTheme="majorHAnsi" w:hAnsiTheme="majorHAnsi" w:cstheme="majorHAnsi"/>
              </w:rPr>
              <w:t>متوسط</w:t>
            </w:r>
          </w:p>
        </w:tc>
      </w:tr>
    </w:tbl>
    <w:p w14:paraId="26D52624" w14:textId="77777777" w:rsidR="004752E5" w:rsidRPr="00E217A1" w:rsidRDefault="004752E5" w:rsidP="00E217A1">
      <w:pPr>
        <w:bidi/>
        <w:rPr>
          <w:rFonts w:asciiTheme="majorHAnsi" w:hAnsiTheme="majorHAnsi" w:cstheme="majorHAnsi"/>
        </w:rPr>
      </w:pPr>
    </w:p>
    <w:sectPr w:rsidR="004752E5" w:rsidRPr="00E217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757205">
    <w:abstractNumId w:val="8"/>
  </w:num>
  <w:num w:numId="2" w16cid:durableId="1218853772">
    <w:abstractNumId w:val="6"/>
  </w:num>
  <w:num w:numId="3" w16cid:durableId="1296251526">
    <w:abstractNumId w:val="5"/>
  </w:num>
  <w:num w:numId="4" w16cid:durableId="1951207139">
    <w:abstractNumId w:val="4"/>
  </w:num>
  <w:num w:numId="5" w16cid:durableId="1726876746">
    <w:abstractNumId w:val="7"/>
  </w:num>
  <w:num w:numId="6" w16cid:durableId="689184967">
    <w:abstractNumId w:val="3"/>
  </w:num>
  <w:num w:numId="7" w16cid:durableId="1331712555">
    <w:abstractNumId w:val="2"/>
  </w:num>
  <w:num w:numId="8" w16cid:durableId="428351952">
    <w:abstractNumId w:val="1"/>
  </w:num>
  <w:num w:numId="9" w16cid:durableId="1829514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52E5"/>
    <w:rsid w:val="00AA1D8D"/>
    <w:rsid w:val="00B0470A"/>
    <w:rsid w:val="00B47730"/>
    <w:rsid w:val="00CB0664"/>
    <w:rsid w:val="00DF37C5"/>
    <w:rsid w:val="00E217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A6E799"/>
  <w14:defaultImageDpi w14:val="300"/>
  <w15:docId w15:val="{391E211F-E132-4F85-9CD4-8085D1B5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SAHAR</cp:lastModifiedBy>
  <cp:revision>2</cp:revision>
  <dcterms:created xsi:type="dcterms:W3CDTF">2013-12-23T23:15:00Z</dcterms:created>
  <dcterms:modified xsi:type="dcterms:W3CDTF">2025-08-05T12:01:00Z</dcterms:modified>
  <cp:category/>
</cp:coreProperties>
</file>