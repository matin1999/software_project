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50D9" w14:textId="77777777" w:rsidR="00AE52E3" w:rsidRPr="00712116" w:rsidRDefault="00000000" w:rsidP="00712116">
      <w:pPr>
        <w:pStyle w:val="Title"/>
        <w:bidi/>
        <w:rPr>
          <w:rFonts w:cstheme="majorHAnsi"/>
        </w:rPr>
      </w:pPr>
      <w:r w:rsidRPr="00712116">
        <w:rPr>
          <w:rFonts w:cstheme="majorHAnsi"/>
        </w:rPr>
        <w:t>طرح توسعه نرم‌افزار (Software Development Plan)</w:t>
      </w:r>
    </w:p>
    <w:p w14:paraId="1A8670FF" w14:textId="57DBB22B" w:rsidR="00AE52E3" w:rsidRPr="00712116" w:rsidRDefault="00000000" w:rsidP="00712116">
      <w:pPr>
        <w:pStyle w:val="Heading1"/>
        <w:bidi/>
        <w:rPr>
          <w:rFonts w:cstheme="majorHAnsi"/>
        </w:rPr>
      </w:pPr>
      <w:proofErr w:type="spellStart"/>
      <w:r w:rsidRPr="00712116">
        <w:rPr>
          <w:rFonts w:cstheme="majorHAnsi"/>
        </w:rPr>
        <w:t>اهداف</w:t>
      </w:r>
      <w:proofErr w:type="spellEnd"/>
      <w:r w:rsidRPr="00712116">
        <w:rPr>
          <w:rFonts w:cstheme="majorHAnsi"/>
        </w:rPr>
        <w:t xml:space="preserve"> </w:t>
      </w:r>
      <w:proofErr w:type="spellStart"/>
      <w:r w:rsidRPr="00712116">
        <w:rPr>
          <w:rFonts w:cstheme="majorHAnsi"/>
        </w:rPr>
        <w:t>توسعه</w:t>
      </w:r>
      <w:proofErr w:type="spellEnd"/>
    </w:p>
    <w:p w14:paraId="32A9AA26" w14:textId="77777777" w:rsidR="00AE52E3" w:rsidRPr="00712116" w:rsidRDefault="00000000" w:rsidP="00712116">
      <w:pPr>
        <w:bidi/>
        <w:rPr>
          <w:rFonts w:asciiTheme="majorHAnsi" w:hAnsiTheme="majorHAnsi" w:cstheme="majorHAnsi"/>
        </w:rPr>
      </w:pPr>
      <w:r w:rsidRPr="00712116">
        <w:rPr>
          <w:rFonts w:asciiTheme="majorHAnsi" w:hAnsiTheme="majorHAnsi" w:cstheme="majorHAnsi"/>
        </w:rPr>
        <w:t>هدف از توسعه سامانه فراگیر خودرو، دیجیتال‌سازی کلیه خدمات مربوط به مدیریت خودرو، صدور جریمه، استعلام مالکیت، ارتباط با مأموران و سایر عملیات مربوطه به صورت یکپارچه و آنلاین است.</w:t>
      </w:r>
    </w:p>
    <w:p w14:paraId="31F14088" w14:textId="224F038C" w:rsidR="00AE52E3" w:rsidRPr="00712116" w:rsidRDefault="00000000" w:rsidP="00712116">
      <w:pPr>
        <w:pStyle w:val="Heading1"/>
        <w:bidi/>
        <w:rPr>
          <w:rFonts w:cstheme="majorHAnsi"/>
        </w:rPr>
      </w:pPr>
      <w:proofErr w:type="spellStart"/>
      <w:r w:rsidRPr="00712116">
        <w:rPr>
          <w:rFonts w:cstheme="majorHAnsi"/>
        </w:rPr>
        <w:t>محدوده</w:t>
      </w:r>
      <w:proofErr w:type="spellEnd"/>
      <w:r w:rsidRPr="00712116">
        <w:rPr>
          <w:rFonts w:cstheme="majorHAnsi"/>
        </w:rPr>
        <w:t xml:space="preserve"> </w:t>
      </w:r>
      <w:proofErr w:type="spellStart"/>
      <w:r w:rsidRPr="00712116">
        <w:rPr>
          <w:rFonts w:cstheme="majorHAnsi"/>
        </w:rPr>
        <w:t>پروژه</w:t>
      </w:r>
      <w:proofErr w:type="spellEnd"/>
    </w:p>
    <w:p w14:paraId="0F457B40" w14:textId="77777777" w:rsidR="00AE52E3" w:rsidRPr="00712116" w:rsidRDefault="00000000" w:rsidP="00712116">
      <w:pPr>
        <w:bidi/>
        <w:rPr>
          <w:rFonts w:asciiTheme="majorHAnsi" w:hAnsiTheme="majorHAnsi" w:cstheme="majorHAnsi"/>
        </w:rPr>
      </w:pPr>
      <w:r w:rsidRPr="00712116">
        <w:rPr>
          <w:rFonts w:asciiTheme="majorHAnsi" w:hAnsiTheme="majorHAnsi" w:cstheme="majorHAnsi"/>
        </w:rPr>
        <w:t>پروژه شامل توسعه سیستم‌های تحت وب و موبایل برای مأموران، مالکان خودرو و مدیران، همراه با ماژول‌های پردازش تصویر، موقعیت‌یابی، ارتباطات، مدیریت جرایم و استعلام‌ها است.</w:t>
      </w:r>
    </w:p>
    <w:p w14:paraId="7795F18E" w14:textId="4C47E93A" w:rsidR="00AE52E3" w:rsidRPr="00712116" w:rsidRDefault="00000000" w:rsidP="00712116">
      <w:pPr>
        <w:pStyle w:val="Heading1"/>
        <w:bidi/>
        <w:rPr>
          <w:rFonts w:cstheme="majorHAnsi"/>
        </w:rPr>
      </w:pPr>
      <w:proofErr w:type="spellStart"/>
      <w:r w:rsidRPr="00712116">
        <w:rPr>
          <w:rFonts w:cstheme="majorHAnsi"/>
        </w:rPr>
        <w:t>تیم</w:t>
      </w:r>
      <w:proofErr w:type="spellEnd"/>
      <w:r w:rsidRPr="00712116">
        <w:rPr>
          <w:rFonts w:cstheme="majorHAnsi"/>
        </w:rPr>
        <w:t xml:space="preserve"> </w:t>
      </w:r>
      <w:proofErr w:type="spellStart"/>
      <w:r w:rsidRPr="00712116">
        <w:rPr>
          <w:rFonts w:cstheme="majorHAnsi"/>
        </w:rPr>
        <w:t>توسعه</w:t>
      </w:r>
      <w:proofErr w:type="spellEnd"/>
    </w:p>
    <w:p w14:paraId="4E60D457" w14:textId="6BF1C9DB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مدیر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پروژه</w:t>
      </w:r>
      <w:proofErr w:type="spellEnd"/>
    </w:p>
    <w:p w14:paraId="73BEDBE7" w14:textId="5F773897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تحلیلگر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سیستم</w:t>
      </w:r>
      <w:proofErr w:type="spellEnd"/>
    </w:p>
    <w:p w14:paraId="7C072600" w14:textId="50B1B59F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طراح</w:t>
      </w:r>
      <w:proofErr w:type="spellEnd"/>
      <w:r w:rsidRPr="00712116">
        <w:rPr>
          <w:rFonts w:asciiTheme="majorHAnsi" w:hAnsiTheme="majorHAnsi" w:cstheme="majorHAnsi"/>
        </w:rPr>
        <w:t xml:space="preserve"> UX/UI</w:t>
      </w:r>
    </w:p>
    <w:p w14:paraId="3949BC38" w14:textId="5AC4D1A0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توسعه‌دهنده</w:t>
      </w:r>
      <w:proofErr w:type="spellEnd"/>
      <w:r w:rsidRPr="00712116">
        <w:rPr>
          <w:rFonts w:asciiTheme="majorHAnsi" w:hAnsiTheme="majorHAnsi" w:cstheme="majorHAnsi"/>
        </w:rPr>
        <w:t xml:space="preserve"> Frontend</w:t>
      </w:r>
    </w:p>
    <w:p w14:paraId="5CC691AD" w14:textId="67ACEE6A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توسعه‌دهنده</w:t>
      </w:r>
      <w:proofErr w:type="spellEnd"/>
      <w:r w:rsidRPr="00712116">
        <w:rPr>
          <w:rFonts w:asciiTheme="majorHAnsi" w:hAnsiTheme="majorHAnsi" w:cstheme="majorHAnsi"/>
        </w:rPr>
        <w:t xml:space="preserve"> Backend</w:t>
      </w:r>
    </w:p>
    <w:p w14:paraId="48CF71D0" w14:textId="2BA92E8D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کارشناس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امنیت</w:t>
      </w:r>
      <w:proofErr w:type="spellEnd"/>
    </w:p>
    <w:p w14:paraId="594E1BD7" w14:textId="1299BD62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تست</w:t>
      </w:r>
      <w:proofErr w:type="spellEnd"/>
      <w:r w:rsidRPr="00712116">
        <w:rPr>
          <w:rFonts w:asciiTheme="majorHAnsi" w:hAnsiTheme="majorHAnsi" w:cstheme="majorHAnsi"/>
        </w:rPr>
        <w:t xml:space="preserve"> و </w:t>
      </w:r>
      <w:proofErr w:type="spellStart"/>
      <w:r w:rsidRPr="00712116">
        <w:rPr>
          <w:rFonts w:asciiTheme="majorHAnsi" w:hAnsiTheme="majorHAnsi" w:cstheme="majorHAnsi"/>
        </w:rPr>
        <w:t>تضمین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کیفیت</w:t>
      </w:r>
      <w:proofErr w:type="spellEnd"/>
    </w:p>
    <w:p w14:paraId="248EFACC" w14:textId="7DCB27F7" w:rsidR="00AE52E3" w:rsidRPr="00712116" w:rsidRDefault="00000000" w:rsidP="00712116">
      <w:pPr>
        <w:pStyle w:val="Heading1"/>
        <w:bidi/>
        <w:rPr>
          <w:rFonts w:cstheme="majorHAnsi"/>
        </w:rPr>
      </w:pPr>
      <w:proofErr w:type="spellStart"/>
      <w:r w:rsidRPr="00712116">
        <w:rPr>
          <w:rFonts w:cstheme="majorHAnsi"/>
        </w:rPr>
        <w:t>زمان‌بندی</w:t>
      </w:r>
      <w:proofErr w:type="spellEnd"/>
      <w:r w:rsidRPr="00712116">
        <w:rPr>
          <w:rFonts w:cstheme="majorHAnsi"/>
        </w:rPr>
        <w:t xml:space="preserve"> </w:t>
      </w:r>
      <w:proofErr w:type="spellStart"/>
      <w:r w:rsidRPr="00712116">
        <w:rPr>
          <w:rFonts w:cstheme="majorHAnsi"/>
        </w:rPr>
        <w:t>کلی</w:t>
      </w:r>
      <w:proofErr w:type="spellEnd"/>
    </w:p>
    <w:p w14:paraId="1C3828F9" w14:textId="1A1F266F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فاز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تحلیل</w:t>
      </w:r>
      <w:proofErr w:type="spellEnd"/>
      <w:r w:rsidRPr="00712116">
        <w:rPr>
          <w:rFonts w:asciiTheme="majorHAnsi" w:hAnsiTheme="majorHAnsi" w:cstheme="majorHAnsi"/>
        </w:rPr>
        <w:t xml:space="preserve"> و </w:t>
      </w:r>
      <w:proofErr w:type="spellStart"/>
      <w:r w:rsidRPr="00712116">
        <w:rPr>
          <w:rFonts w:asciiTheme="majorHAnsi" w:hAnsiTheme="majorHAnsi" w:cstheme="majorHAnsi"/>
        </w:rPr>
        <w:t>طراحی</w:t>
      </w:r>
      <w:proofErr w:type="spellEnd"/>
      <w:r w:rsidRPr="00712116">
        <w:rPr>
          <w:rFonts w:asciiTheme="majorHAnsi" w:hAnsiTheme="majorHAnsi" w:cstheme="majorHAnsi"/>
        </w:rPr>
        <w:t>: 1 ماه</w:t>
      </w:r>
    </w:p>
    <w:p w14:paraId="31888929" w14:textId="675B8F11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فاز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پیاده‌سازی</w:t>
      </w:r>
      <w:proofErr w:type="spellEnd"/>
      <w:r w:rsidRPr="00712116">
        <w:rPr>
          <w:rFonts w:asciiTheme="majorHAnsi" w:hAnsiTheme="majorHAnsi" w:cstheme="majorHAnsi"/>
        </w:rPr>
        <w:t xml:space="preserve">: 2 </w:t>
      </w:r>
      <w:proofErr w:type="spellStart"/>
      <w:r w:rsidRPr="00712116">
        <w:rPr>
          <w:rFonts w:asciiTheme="majorHAnsi" w:hAnsiTheme="majorHAnsi" w:cstheme="majorHAnsi"/>
        </w:rPr>
        <w:t>ماه</w:t>
      </w:r>
      <w:proofErr w:type="spellEnd"/>
    </w:p>
    <w:p w14:paraId="5E02C648" w14:textId="78D60F8C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فاز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تست</w:t>
      </w:r>
      <w:proofErr w:type="spellEnd"/>
      <w:r w:rsidRPr="00712116">
        <w:rPr>
          <w:rFonts w:asciiTheme="majorHAnsi" w:hAnsiTheme="majorHAnsi" w:cstheme="majorHAnsi"/>
        </w:rPr>
        <w:t xml:space="preserve">: 1 </w:t>
      </w:r>
      <w:proofErr w:type="spellStart"/>
      <w:r w:rsidRPr="00712116">
        <w:rPr>
          <w:rFonts w:asciiTheme="majorHAnsi" w:hAnsiTheme="majorHAnsi" w:cstheme="majorHAnsi"/>
        </w:rPr>
        <w:t>ماه</w:t>
      </w:r>
      <w:proofErr w:type="spellEnd"/>
    </w:p>
    <w:p w14:paraId="2B7D9093" w14:textId="4EC9CBDF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فاز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استقرار</w:t>
      </w:r>
      <w:proofErr w:type="spellEnd"/>
      <w:r w:rsidRPr="00712116">
        <w:rPr>
          <w:rFonts w:asciiTheme="majorHAnsi" w:hAnsiTheme="majorHAnsi" w:cstheme="majorHAnsi"/>
        </w:rPr>
        <w:t xml:space="preserve">: 2 </w:t>
      </w:r>
      <w:proofErr w:type="spellStart"/>
      <w:r w:rsidRPr="00712116">
        <w:rPr>
          <w:rFonts w:asciiTheme="majorHAnsi" w:hAnsiTheme="majorHAnsi" w:cstheme="majorHAnsi"/>
        </w:rPr>
        <w:t>هفته</w:t>
      </w:r>
      <w:proofErr w:type="spellEnd"/>
    </w:p>
    <w:p w14:paraId="0B2017C5" w14:textId="75C91D06" w:rsidR="00AE52E3" w:rsidRPr="00712116" w:rsidRDefault="00000000" w:rsidP="00712116">
      <w:pPr>
        <w:pStyle w:val="Heading1"/>
        <w:bidi/>
        <w:rPr>
          <w:rFonts w:cstheme="majorHAnsi"/>
        </w:rPr>
      </w:pPr>
      <w:proofErr w:type="spellStart"/>
      <w:r w:rsidRPr="00712116">
        <w:rPr>
          <w:rFonts w:cstheme="majorHAnsi"/>
        </w:rPr>
        <w:t>فناوری‌ها</w:t>
      </w:r>
      <w:proofErr w:type="spellEnd"/>
      <w:r w:rsidRPr="00712116">
        <w:rPr>
          <w:rFonts w:cstheme="majorHAnsi"/>
        </w:rPr>
        <w:t xml:space="preserve"> و </w:t>
      </w:r>
      <w:proofErr w:type="spellStart"/>
      <w:r w:rsidRPr="00712116">
        <w:rPr>
          <w:rFonts w:cstheme="majorHAnsi"/>
        </w:rPr>
        <w:t>ابزارها</w:t>
      </w:r>
      <w:proofErr w:type="spellEnd"/>
    </w:p>
    <w:p w14:paraId="693C952A" w14:textId="4A92F59B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زبان‌های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برنامه‌نویسی</w:t>
      </w:r>
      <w:proofErr w:type="spellEnd"/>
      <w:r w:rsidRPr="00712116">
        <w:rPr>
          <w:rFonts w:asciiTheme="majorHAnsi" w:hAnsiTheme="majorHAnsi" w:cstheme="majorHAnsi"/>
        </w:rPr>
        <w:t>: JavaScript (React), Python (Django)</w:t>
      </w:r>
    </w:p>
    <w:p w14:paraId="543359BA" w14:textId="5723EEF8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پایگاه‌داده</w:t>
      </w:r>
      <w:proofErr w:type="spellEnd"/>
      <w:r w:rsidRPr="00712116">
        <w:rPr>
          <w:rFonts w:asciiTheme="majorHAnsi" w:hAnsiTheme="majorHAnsi" w:cstheme="majorHAnsi"/>
        </w:rPr>
        <w:t>: PostgreSQL / Oracle</w:t>
      </w:r>
    </w:p>
    <w:p w14:paraId="51061CDF" w14:textId="1744F341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زیرساخت</w:t>
      </w:r>
      <w:proofErr w:type="spellEnd"/>
      <w:r w:rsidRPr="00712116">
        <w:rPr>
          <w:rFonts w:asciiTheme="majorHAnsi" w:hAnsiTheme="majorHAnsi" w:cstheme="majorHAnsi"/>
        </w:rPr>
        <w:t>: Linux Server, Android</w:t>
      </w:r>
    </w:p>
    <w:p w14:paraId="728E6ADB" w14:textId="24B2FF06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ابزارهای</w:t>
      </w:r>
      <w:proofErr w:type="spellEnd"/>
      <w:r w:rsidRPr="00712116">
        <w:rPr>
          <w:rFonts w:asciiTheme="majorHAnsi" w:hAnsiTheme="majorHAnsi" w:cstheme="majorHAnsi"/>
        </w:rPr>
        <w:t xml:space="preserve"> </w:t>
      </w:r>
      <w:proofErr w:type="spellStart"/>
      <w:r w:rsidRPr="00712116">
        <w:rPr>
          <w:rFonts w:asciiTheme="majorHAnsi" w:hAnsiTheme="majorHAnsi" w:cstheme="majorHAnsi"/>
        </w:rPr>
        <w:t>توسعه</w:t>
      </w:r>
      <w:proofErr w:type="spellEnd"/>
      <w:r w:rsidRPr="00712116">
        <w:rPr>
          <w:rFonts w:asciiTheme="majorHAnsi" w:hAnsiTheme="majorHAnsi" w:cstheme="majorHAnsi"/>
        </w:rPr>
        <w:t>: Git, Docker, VSCode, JIRA</w:t>
      </w:r>
    </w:p>
    <w:p w14:paraId="5CA63736" w14:textId="2C304A8F" w:rsidR="00AE52E3" w:rsidRPr="00712116" w:rsidRDefault="00000000" w:rsidP="00712116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</w:rPr>
      </w:pPr>
      <w:proofErr w:type="spellStart"/>
      <w:r w:rsidRPr="00712116">
        <w:rPr>
          <w:rFonts w:asciiTheme="majorHAnsi" w:hAnsiTheme="majorHAnsi" w:cstheme="majorHAnsi"/>
        </w:rPr>
        <w:t>امنیت</w:t>
      </w:r>
      <w:proofErr w:type="spellEnd"/>
      <w:r w:rsidRPr="00712116">
        <w:rPr>
          <w:rFonts w:asciiTheme="majorHAnsi" w:hAnsiTheme="majorHAnsi" w:cstheme="majorHAnsi"/>
        </w:rPr>
        <w:t>: SSL, AES-256, 2FA</w:t>
      </w:r>
    </w:p>
    <w:sectPr w:rsidR="00AE52E3" w:rsidRPr="007121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F5B32"/>
    <w:multiLevelType w:val="hybridMultilevel"/>
    <w:tmpl w:val="B06E1986"/>
    <w:lvl w:ilvl="0" w:tplc="608086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955B7"/>
    <w:multiLevelType w:val="hybridMultilevel"/>
    <w:tmpl w:val="3280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7359"/>
    <w:multiLevelType w:val="hybridMultilevel"/>
    <w:tmpl w:val="E5E047E4"/>
    <w:lvl w:ilvl="0" w:tplc="608086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75782"/>
    <w:multiLevelType w:val="hybridMultilevel"/>
    <w:tmpl w:val="D96A66B0"/>
    <w:lvl w:ilvl="0" w:tplc="608086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0361">
    <w:abstractNumId w:val="8"/>
  </w:num>
  <w:num w:numId="2" w16cid:durableId="1789929446">
    <w:abstractNumId w:val="6"/>
  </w:num>
  <w:num w:numId="3" w16cid:durableId="1349794689">
    <w:abstractNumId w:val="5"/>
  </w:num>
  <w:num w:numId="4" w16cid:durableId="729574719">
    <w:abstractNumId w:val="4"/>
  </w:num>
  <w:num w:numId="5" w16cid:durableId="631132485">
    <w:abstractNumId w:val="7"/>
  </w:num>
  <w:num w:numId="6" w16cid:durableId="165479064">
    <w:abstractNumId w:val="3"/>
  </w:num>
  <w:num w:numId="7" w16cid:durableId="1908833607">
    <w:abstractNumId w:val="2"/>
  </w:num>
  <w:num w:numId="8" w16cid:durableId="709647683">
    <w:abstractNumId w:val="1"/>
  </w:num>
  <w:num w:numId="9" w16cid:durableId="776676808">
    <w:abstractNumId w:val="0"/>
  </w:num>
  <w:num w:numId="10" w16cid:durableId="1851529081">
    <w:abstractNumId w:val="10"/>
  </w:num>
  <w:num w:numId="11" w16cid:durableId="1488791134">
    <w:abstractNumId w:val="11"/>
  </w:num>
  <w:num w:numId="12" w16cid:durableId="746197673">
    <w:abstractNumId w:val="9"/>
  </w:num>
  <w:num w:numId="13" w16cid:durableId="5078386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2116"/>
    <w:rsid w:val="00AA1D8D"/>
    <w:rsid w:val="00AE52E3"/>
    <w:rsid w:val="00B47730"/>
    <w:rsid w:val="00C701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FFE74"/>
  <w14:defaultImageDpi w14:val="300"/>
  <w15:docId w15:val="{A7C0CFE0-9303-4B62-9FBA-22198A59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SAHAR</cp:lastModifiedBy>
  <cp:revision>2</cp:revision>
  <dcterms:created xsi:type="dcterms:W3CDTF">2013-12-23T23:15:00Z</dcterms:created>
  <dcterms:modified xsi:type="dcterms:W3CDTF">2025-08-05T12:03:00Z</dcterms:modified>
  <cp:category/>
</cp:coreProperties>
</file>