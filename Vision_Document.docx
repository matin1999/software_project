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325A6" w14:textId="77777777" w:rsidR="005F7DB5" w:rsidRPr="00A804A0" w:rsidRDefault="00000000" w:rsidP="00A804A0">
      <w:pPr>
        <w:pStyle w:val="Title"/>
        <w:bidi/>
        <w:rPr>
          <w:rFonts w:cs="B Nazanin"/>
          <w:b/>
          <w:bCs/>
        </w:rPr>
      </w:pPr>
      <w:r w:rsidRPr="00A804A0">
        <w:rPr>
          <w:rFonts w:cs="B Nazanin"/>
          <w:b/>
          <w:bCs/>
        </w:rPr>
        <w:t>سند دورنما (Vision Document)</w:t>
      </w:r>
    </w:p>
    <w:p w14:paraId="28B81737" w14:textId="6A34D4DE" w:rsidR="005F7DB5" w:rsidRPr="00A804A0" w:rsidRDefault="00000000" w:rsidP="00A804A0">
      <w:pPr>
        <w:pStyle w:val="Heading1"/>
        <w:bidi/>
        <w:rPr>
          <w:rFonts w:cs="B Nazanin"/>
        </w:rPr>
      </w:pPr>
      <w:proofErr w:type="spellStart"/>
      <w:r w:rsidRPr="00A804A0">
        <w:rPr>
          <w:rFonts w:cs="B Nazanin"/>
        </w:rPr>
        <w:t>مقدمه</w:t>
      </w:r>
      <w:proofErr w:type="spellEnd"/>
    </w:p>
    <w:p w14:paraId="395F5E84" w14:textId="5DDD6669" w:rsidR="005F7DB5" w:rsidRPr="00A804A0" w:rsidRDefault="00A804A0" w:rsidP="00A804A0">
      <w:pPr>
        <w:bidi/>
        <w:rPr>
          <w:rFonts w:cs="B Nazanin"/>
          <w:b/>
          <w:bCs/>
        </w:rPr>
      </w:pPr>
      <w:r w:rsidRPr="00A804A0">
        <w:rPr>
          <w:rFonts w:cs="B Nazanin" w:hint="cs"/>
          <w:b/>
          <w:bCs/>
          <w:rtl/>
        </w:rPr>
        <w:t>این سند برای دور نمای نرم افزار طراحی شده است.</w:t>
      </w:r>
    </w:p>
    <w:p w14:paraId="1AB9B703" w14:textId="07D73A9E" w:rsidR="005F7DB5" w:rsidRPr="00A804A0" w:rsidRDefault="00000000" w:rsidP="00A804A0">
      <w:pPr>
        <w:pStyle w:val="Heading1"/>
        <w:bidi/>
        <w:rPr>
          <w:rFonts w:cs="B Nazanin"/>
        </w:rPr>
      </w:pPr>
      <w:proofErr w:type="spellStart"/>
      <w:r w:rsidRPr="00A804A0">
        <w:rPr>
          <w:rFonts w:cs="B Nazanin"/>
        </w:rPr>
        <w:t>اهداف</w:t>
      </w:r>
      <w:proofErr w:type="spellEnd"/>
      <w:r w:rsidRPr="00A804A0">
        <w:rPr>
          <w:rFonts w:cs="B Nazanin"/>
        </w:rPr>
        <w:t xml:space="preserve"> </w:t>
      </w:r>
      <w:proofErr w:type="spellStart"/>
      <w:r w:rsidRPr="00A804A0">
        <w:rPr>
          <w:rFonts w:cs="B Nazanin"/>
        </w:rPr>
        <w:t>کلی</w:t>
      </w:r>
      <w:proofErr w:type="spellEnd"/>
      <w:r w:rsidRPr="00A804A0">
        <w:rPr>
          <w:rFonts w:cs="B Nazanin"/>
        </w:rPr>
        <w:t xml:space="preserve"> </w:t>
      </w:r>
      <w:proofErr w:type="spellStart"/>
      <w:r w:rsidRPr="00A804A0">
        <w:rPr>
          <w:rFonts w:cs="B Nazanin"/>
        </w:rPr>
        <w:t>سیستم</w:t>
      </w:r>
      <w:proofErr w:type="spellEnd"/>
    </w:p>
    <w:p w14:paraId="61AEA563" w14:textId="5EBBEB0A" w:rsidR="005F7DB5" w:rsidRPr="00A804A0" w:rsidRDefault="00000000" w:rsidP="00A804A0">
      <w:pPr>
        <w:pStyle w:val="ListParagraph"/>
        <w:numPr>
          <w:ilvl w:val="0"/>
          <w:numId w:val="10"/>
        </w:numPr>
        <w:bidi/>
        <w:rPr>
          <w:rFonts w:asciiTheme="majorHAnsi" w:hAnsiTheme="majorHAnsi" w:cstheme="majorHAnsi"/>
          <w:b/>
          <w:bCs/>
        </w:rPr>
      </w:pPr>
      <w:r w:rsidRPr="00A804A0">
        <w:rPr>
          <w:rFonts w:asciiTheme="majorHAnsi" w:hAnsiTheme="majorHAnsi" w:cstheme="majorHAnsi"/>
          <w:b/>
          <w:bCs/>
        </w:rPr>
        <w:t xml:space="preserve">سامانه فراگیر خودرو با هدف دیجیتالی‌سازی و هوشمندسازی فرآیندهای مرتبط با خودرو طراحی شده است. از جمله اهداف اصلی آن می‌توان به </w:t>
      </w:r>
      <w:proofErr w:type="spellStart"/>
      <w:r w:rsidRPr="00A804A0">
        <w:rPr>
          <w:rFonts w:asciiTheme="majorHAnsi" w:hAnsiTheme="majorHAnsi" w:cstheme="majorHAnsi"/>
          <w:b/>
          <w:bCs/>
        </w:rPr>
        <w:t>موارد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زیر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اشاره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کرد</w:t>
      </w:r>
      <w:proofErr w:type="spellEnd"/>
    </w:p>
    <w:p w14:paraId="040BA2C2" w14:textId="73782290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ثبت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و </w:t>
      </w:r>
      <w:proofErr w:type="spellStart"/>
      <w:r w:rsidRPr="00A804A0">
        <w:rPr>
          <w:rFonts w:asciiTheme="majorHAnsi" w:hAnsiTheme="majorHAnsi" w:cstheme="majorHAnsi"/>
          <w:b/>
          <w:bCs/>
        </w:rPr>
        <w:t>مدیریت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مشخصات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خودروها و مالکین آن‌ها</w:t>
      </w:r>
    </w:p>
    <w:p w14:paraId="4D6F8D25" w14:textId="3FF359A5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صدور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، </w:t>
      </w:r>
      <w:proofErr w:type="spellStart"/>
      <w:r w:rsidRPr="00A804A0">
        <w:rPr>
          <w:rFonts w:asciiTheme="majorHAnsi" w:hAnsiTheme="majorHAnsi" w:cstheme="majorHAnsi"/>
          <w:b/>
          <w:bCs/>
        </w:rPr>
        <w:t>مدیریت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و </w:t>
      </w:r>
      <w:proofErr w:type="spellStart"/>
      <w:r w:rsidRPr="00A804A0">
        <w:rPr>
          <w:rFonts w:asciiTheme="majorHAnsi" w:hAnsiTheme="majorHAnsi" w:cstheme="majorHAnsi"/>
          <w:b/>
          <w:bCs/>
        </w:rPr>
        <w:t>پیگیری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جرایم رانندگی</w:t>
      </w:r>
    </w:p>
    <w:p w14:paraId="4B86A5C6" w14:textId="268660AA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برقراری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ارتباط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مؤثر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میان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مأموران راهنمایی و رانندگی و مرکز کنترل</w:t>
      </w:r>
    </w:p>
    <w:p w14:paraId="079274E6" w14:textId="4167877B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ارائه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خدمات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استعلام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(</w:t>
      </w:r>
      <w:proofErr w:type="spellStart"/>
      <w:r w:rsidRPr="00A804A0">
        <w:rPr>
          <w:rFonts w:asciiTheme="majorHAnsi" w:hAnsiTheme="majorHAnsi" w:cstheme="majorHAnsi"/>
          <w:b/>
          <w:bCs/>
        </w:rPr>
        <w:t>سرقتی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بودن خودرو، اعتبار گواهینامه، مالکیت و...)</w:t>
      </w:r>
    </w:p>
    <w:p w14:paraId="189B5879" w14:textId="0044FDC6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ثبت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و </w:t>
      </w:r>
      <w:proofErr w:type="spellStart"/>
      <w:r w:rsidRPr="00A804A0">
        <w:rPr>
          <w:rFonts w:asciiTheme="majorHAnsi" w:hAnsiTheme="majorHAnsi" w:cstheme="majorHAnsi"/>
          <w:b/>
          <w:bCs/>
        </w:rPr>
        <w:t>پردازش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تصادفات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جاده‌ای</w:t>
      </w:r>
    </w:p>
    <w:p w14:paraId="1A9DE749" w14:textId="66F07D70" w:rsidR="005F7DB5" w:rsidRPr="00A804A0" w:rsidRDefault="00000000" w:rsidP="00A804A0">
      <w:pPr>
        <w:pStyle w:val="Heading1"/>
        <w:bidi/>
        <w:rPr>
          <w:rFonts w:cs="B Nazanin"/>
        </w:rPr>
      </w:pPr>
      <w:proofErr w:type="spellStart"/>
      <w:r w:rsidRPr="00A804A0">
        <w:rPr>
          <w:rFonts w:cs="B Nazanin"/>
        </w:rPr>
        <w:t>کاربران</w:t>
      </w:r>
      <w:proofErr w:type="spellEnd"/>
      <w:r w:rsidRPr="00A804A0">
        <w:rPr>
          <w:rFonts w:cs="B Nazanin"/>
        </w:rPr>
        <w:t xml:space="preserve"> </w:t>
      </w:r>
      <w:proofErr w:type="spellStart"/>
      <w:r w:rsidRPr="00A804A0">
        <w:rPr>
          <w:rFonts w:cs="B Nazanin"/>
        </w:rPr>
        <w:t>اصلی</w:t>
      </w:r>
      <w:proofErr w:type="spellEnd"/>
    </w:p>
    <w:p w14:paraId="36BEA061" w14:textId="1F21A578" w:rsidR="005F7DB5" w:rsidRPr="00A804A0" w:rsidRDefault="00000000" w:rsidP="00A804A0">
      <w:pPr>
        <w:pStyle w:val="ListParagraph"/>
        <w:numPr>
          <w:ilvl w:val="0"/>
          <w:numId w:val="10"/>
        </w:numPr>
        <w:bidi/>
        <w:rPr>
          <w:rFonts w:asciiTheme="majorHAnsi" w:hAnsiTheme="majorHAnsi" w:cstheme="majorHAnsi"/>
          <w:b/>
          <w:bCs/>
        </w:rPr>
      </w:pPr>
      <w:r w:rsidRPr="00A804A0">
        <w:rPr>
          <w:rFonts w:asciiTheme="majorHAnsi" w:hAnsiTheme="majorHAnsi" w:cstheme="majorHAnsi"/>
          <w:b/>
          <w:bCs/>
        </w:rPr>
        <w:t xml:space="preserve">کاربران </w:t>
      </w:r>
      <w:proofErr w:type="spellStart"/>
      <w:r w:rsidRPr="00A804A0">
        <w:rPr>
          <w:rFonts w:asciiTheme="majorHAnsi" w:hAnsiTheme="majorHAnsi" w:cstheme="majorHAnsi"/>
          <w:b/>
          <w:bCs/>
        </w:rPr>
        <w:t>اصلی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سامانه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عبارتند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از</w:t>
      </w:r>
      <w:proofErr w:type="spellEnd"/>
    </w:p>
    <w:p w14:paraId="4A1B804E" w14:textId="3DC55767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مأموران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راهنمایی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و </w:t>
      </w:r>
      <w:proofErr w:type="spellStart"/>
      <w:r w:rsidRPr="00A804A0">
        <w:rPr>
          <w:rFonts w:asciiTheme="majorHAnsi" w:hAnsiTheme="majorHAnsi" w:cstheme="majorHAnsi"/>
          <w:b/>
          <w:bCs/>
        </w:rPr>
        <w:t>رانندگی</w:t>
      </w:r>
      <w:proofErr w:type="spellEnd"/>
    </w:p>
    <w:p w14:paraId="1C160CBA" w14:textId="24B32248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مالکان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خودرو</w:t>
      </w:r>
      <w:proofErr w:type="spellEnd"/>
    </w:p>
    <w:p w14:paraId="14F2EDA0" w14:textId="62F23ED1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مراکز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خدماتی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و </w:t>
      </w:r>
      <w:proofErr w:type="spellStart"/>
      <w:r w:rsidRPr="00A804A0">
        <w:rPr>
          <w:rFonts w:asciiTheme="majorHAnsi" w:hAnsiTheme="majorHAnsi" w:cstheme="majorHAnsi"/>
          <w:b/>
          <w:bCs/>
        </w:rPr>
        <w:t>تعمیرگاهی</w:t>
      </w:r>
      <w:proofErr w:type="spellEnd"/>
    </w:p>
    <w:p w14:paraId="4692D37D" w14:textId="0C8598C0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اپراتورهای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سیستم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در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مرکز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کنترل</w:t>
      </w:r>
    </w:p>
    <w:p w14:paraId="09C83D60" w14:textId="68D5A11E" w:rsidR="005F7DB5" w:rsidRPr="00A804A0" w:rsidRDefault="00000000" w:rsidP="00A804A0">
      <w:pPr>
        <w:pStyle w:val="Heading1"/>
        <w:bidi/>
        <w:rPr>
          <w:rFonts w:cs="B Nazanin"/>
        </w:rPr>
      </w:pPr>
      <w:proofErr w:type="spellStart"/>
      <w:r w:rsidRPr="00A804A0">
        <w:rPr>
          <w:rFonts w:cs="B Nazanin"/>
        </w:rPr>
        <w:t>ویژگی‌های</w:t>
      </w:r>
      <w:proofErr w:type="spellEnd"/>
      <w:r w:rsidRPr="00A804A0">
        <w:rPr>
          <w:rFonts w:cs="B Nazanin"/>
        </w:rPr>
        <w:t xml:space="preserve"> </w:t>
      </w:r>
      <w:proofErr w:type="spellStart"/>
      <w:r w:rsidRPr="00A804A0">
        <w:rPr>
          <w:rFonts w:cs="B Nazanin"/>
        </w:rPr>
        <w:t>کلیدی</w:t>
      </w:r>
      <w:proofErr w:type="spellEnd"/>
      <w:r w:rsidRPr="00A804A0">
        <w:rPr>
          <w:rFonts w:cs="B Nazanin"/>
        </w:rPr>
        <w:t xml:space="preserve"> </w:t>
      </w:r>
      <w:proofErr w:type="spellStart"/>
      <w:r w:rsidRPr="00A804A0">
        <w:rPr>
          <w:rFonts w:cs="B Nazanin"/>
        </w:rPr>
        <w:t>سیستم</w:t>
      </w:r>
      <w:proofErr w:type="spellEnd"/>
    </w:p>
    <w:p w14:paraId="61E752FB" w14:textId="19A8F4E7" w:rsidR="005F7DB5" w:rsidRPr="00A804A0" w:rsidRDefault="00000000" w:rsidP="00A804A0">
      <w:pPr>
        <w:pStyle w:val="ListParagraph"/>
        <w:numPr>
          <w:ilvl w:val="0"/>
          <w:numId w:val="10"/>
        </w:numPr>
        <w:bidi/>
        <w:rPr>
          <w:rFonts w:asciiTheme="majorHAnsi" w:hAnsiTheme="majorHAnsi" w:cstheme="majorHAnsi"/>
          <w:b/>
          <w:bCs/>
        </w:rPr>
      </w:pPr>
      <w:r w:rsidRPr="00A804A0">
        <w:rPr>
          <w:rFonts w:asciiTheme="majorHAnsi" w:hAnsiTheme="majorHAnsi" w:cstheme="majorHAnsi"/>
          <w:b/>
          <w:bCs/>
        </w:rPr>
        <w:t xml:space="preserve">ویژگی‌های کلیدی که سامانه </w:t>
      </w:r>
      <w:proofErr w:type="spellStart"/>
      <w:r w:rsidRPr="00A804A0">
        <w:rPr>
          <w:rFonts w:asciiTheme="majorHAnsi" w:hAnsiTheme="majorHAnsi" w:cstheme="majorHAnsi"/>
          <w:b/>
          <w:bCs/>
        </w:rPr>
        <w:t>ارائه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می‌دهد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عبارتند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از</w:t>
      </w:r>
      <w:proofErr w:type="spellEnd"/>
    </w:p>
    <w:p w14:paraId="02674F7D" w14:textId="6677B6B4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رابط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کاربری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چندسکویی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</w:p>
    <w:p w14:paraId="50611BE4" w14:textId="1D056306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استعلام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بلادرنگ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اطلاعات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با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اتصال به پایگاه‌داده‌های ملی</w:t>
      </w:r>
    </w:p>
    <w:p w14:paraId="3877DD7C" w14:textId="1E1272A2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ارتباط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صوتی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و </w:t>
      </w:r>
      <w:proofErr w:type="spellStart"/>
      <w:r w:rsidRPr="00A804A0">
        <w:rPr>
          <w:rFonts w:asciiTheme="majorHAnsi" w:hAnsiTheme="majorHAnsi" w:cstheme="majorHAnsi"/>
          <w:b/>
          <w:bCs/>
        </w:rPr>
        <w:t>متنی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میان کاربران سامانه</w:t>
      </w:r>
    </w:p>
    <w:p w14:paraId="6978BEDA" w14:textId="5C3157D2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امنیت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بالا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با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رمزنگاری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داده‌ها و احراز هویت دو مرحله‌ای</w:t>
      </w:r>
    </w:p>
    <w:p w14:paraId="583EA51C" w14:textId="548343F7" w:rsidR="005F7DB5" w:rsidRPr="00A804A0" w:rsidRDefault="00000000" w:rsidP="00A804A0">
      <w:pPr>
        <w:pStyle w:val="ListParagraph"/>
        <w:numPr>
          <w:ilvl w:val="1"/>
          <w:numId w:val="10"/>
        </w:numPr>
        <w:bidi/>
        <w:rPr>
          <w:rFonts w:asciiTheme="majorHAnsi" w:hAnsiTheme="majorHAnsi" w:cstheme="majorHAnsi"/>
          <w:b/>
          <w:bCs/>
        </w:rPr>
      </w:pPr>
      <w:proofErr w:type="spellStart"/>
      <w:r w:rsidRPr="00A804A0">
        <w:rPr>
          <w:rFonts w:asciiTheme="majorHAnsi" w:hAnsiTheme="majorHAnsi" w:cstheme="majorHAnsi"/>
          <w:b/>
          <w:bCs/>
        </w:rPr>
        <w:t>امکان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ثبت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دسته‌ای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804A0">
        <w:rPr>
          <w:rFonts w:asciiTheme="majorHAnsi" w:hAnsiTheme="majorHAnsi" w:cstheme="majorHAnsi"/>
          <w:b/>
          <w:bCs/>
        </w:rPr>
        <w:t>اطلاعات</w:t>
      </w:r>
      <w:proofErr w:type="spellEnd"/>
      <w:r w:rsidRPr="00A804A0">
        <w:rPr>
          <w:rFonts w:asciiTheme="majorHAnsi" w:hAnsiTheme="majorHAnsi" w:cstheme="majorHAnsi"/>
          <w:b/>
          <w:bCs/>
        </w:rPr>
        <w:t xml:space="preserve"> از طریق فایل‌های ساختار یافته</w:t>
      </w:r>
    </w:p>
    <w:p w14:paraId="7650FCEF" w14:textId="01C80FC6" w:rsidR="005F7DB5" w:rsidRPr="00A804A0" w:rsidRDefault="00000000" w:rsidP="00A804A0">
      <w:pPr>
        <w:pStyle w:val="Heading1"/>
        <w:bidi/>
        <w:rPr>
          <w:rFonts w:cs="B Nazanin"/>
        </w:rPr>
      </w:pPr>
      <w:proofErr w:type="spellStart"/>
      <w:r w:rsidRPr="00A804A0">
        <w:rPr>
          <w:rFonts w:cs="B Nazanin"/>
        </w:rPr>
        <w:t>محدوده</w:t>
      </w:r>
      <w:proofErr w:type="spellEnd"/>
      <w:r w:rsidRPr="00A804A0">
        <w:rPr>
          <w:rFonts w:cs="B Nazanin"/>
        </w:rPr>
        <w:t xml:space="preserve"> </w:t>
      </w:r>
      <w:proofErr w:type="spellStart"/>
      <w:r w:rsidRPr="00A804A0">
        <w:rPr>
          <w:rFonts w:cs="B Nazanin"/>
        </w:rPr>
        <w:t>سامانه</w:t>
      </w:r>
      <w:proofErr w:type="spellEnd"/>
    </w:p>
    <w:p w14:paraId="1C044DE5" w14:textId="7311C7D6" w:rsidR="005F7DB5" w:rsidRPr="00A804A0" w:rsidRDefault="00000000" w:rsidP="00A804A0">
      <w:pPr>
        <w:bidi/>
        <w:rPr>
          <w:rFonts w:asciiTheme="majorHAnsi" w:hAnsiTheme="majorHAnsi" w:cstheme="majorHAnsi"/>
          <w:b/>
          <w:bCs/>
        </w:rPr>
      </w:pPr>
      <w:r w:rsidRPr="00A804A0">
        <w:rPr>
          <w:rFonts w:asciiTheme="majorHAnsi" w:hAnsiTheme="majorHAnsi" w:cstheme="majorHAnsi"/>
          <w:b/>
          <w:bCs/>
        </w:rPr>
        <w:t>سامانه در نسخه اولیه، امکانات مربوط به ثبت خودرو، صدور جریمه، استعلام گواهینامه، ارتباط با مأمور و ثبت تصادف را پوشش می‌دهد. در فازهای بعدی، توسعه قابلیت‌های پیشرفته مانند تحلیل داده‌های رانندگی، هشدارهای هوشمند و سیستم امتیازدهی رانندگان مدنظر است</w:t>
      </w:r>
    </w:p>
    <w:sectPr w:rsidR="005F7DB5" w:rsidRPr="00A80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6642C0"/>
    <w:multiLevelType w:val="hybridMultilevel"/>
    <w:tmpl w:val="136A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A1438">
      <w:start w:val="2"/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550077">
    <w:abstractNumId w:val="8"/>
  </w:num>
  <w:num w:numId="2" w16cid:durableId="371541225">
    <w:abstractNumId w:val="6"/>
  </w:num>
  <w:num w:numId="3" w16cid:durableId="1798067510">
    <w:abstractNumId w:val="5"/>
  </w:num>
  <w:num w:numId="4" w16cid:durableId="300117387">
    <w:abstractNumId w:val="4"/>
  </w:num>
  <w:num w:numId="5" w16cid:durableId="1545947006">
    <w:abstractNumId w:val="7"/>
  </w:num>
  <w:num w:numId="6" w16cid:durableId="771053603">
    <w:abstractNumId w:val="3"/>
  </w:num>
  <w:num w:numId="7" w16cid:durableId="1878199054">
    <w:abstractNumId w:val="2"/>
  </w:num>
  <w:num w:numId="8" w16cid:durableId="1833057842">
    <w:abstractNumId w:val="1"/>
  </w:num>
  <w:num w:numId="9" w16cid:durableId="1976717262">
    <w:abstractNumId w:val="0"/>
  </w:num>
  <w:num w:numId="10" w16cid:durableId="6958918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DB5"/>
    <w:rsid w:val="00A804A0"/>
    <w:rsid w:val="00AA1D8D"/>
    <w:rsid w:val="00B47730"/>
    <w:rsid w:val="00CB0664"/>
    <w:rsid w:val="00DF37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47214"/>
  <w14:defaultImageDpi w14:val="300"/>
  <w15:docId w15:val="{391E211F-E132-4F85-9CD4-8085D1B5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SAHAR</cp:lastModifiedBy>
  <cp:revision>2</cp:revision>
  <dcterms:created xsi:type="dcterms:W3CDTF">2013-12-23T23:15:00Z</dcterms:created>
  <dcterms:modified xsi:type="dcterms:W3CDTF">2025-08-05T11:40:00Z</dcterms:modified>
  <cp:category/>
</cp:coreProperties>
</file>